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F657E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生命体征：T 36.4℃，P 86次/分，R 20次/分，BP 129/74mmHg，身高：155cm，体重：45kg;BMI：18.7kg/m²；发育正常，NRS疼痛评分：8分；慢性病容，表情痛苦。全身皮肤、巩膜黄染，皮肤干燥无弹性。双乳不对称，左乳可见破溃已结痂，质硬</w:t>
      </w:r>
      <w:bookmarkStart w:id="0" w:name="_GoBack"/>
      <w:bookmarkEnd w:id="0"/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固定，边界欠清，双侧乳头无溢液。左侧腋下可触及质硬肿大淋巴结，活动度受限，边界欠清。左上腹腹痛，无压痛、反跳痛。双肺呼吸音清，未闻干湿性啰音。心率86次/分，心律齐，心音正常，心前各瓣膜听诊区未闻及病理性杂音。双下肢水肿。神经系统查体未见明显异常。</w:t>
      </w:r>
      <w:r>
        <w:rPr>
          <w:rFonts w:hint="default" w:ascii="SimSun" w:hAnsi="SimSun" w:eastAsia="SimSun" w:cs="SimSun"/>
          <w:kern w:val="2"/>
          <w:sz w:val="24"/>
          <w:szCs w:val="24"/>
          <w:lang w:val="en-US" w:eastAsia="zh-CN" w:bidi="ar"/>
        </w:rPr>
        <w:t xml:space="preserve"> </w:t>
      </w:r>
    </w:p>
    <w:p w14:paraId="6E782DA0"/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@SimSun">
    <w:altName w:val="华文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72A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Carmen</cp:lastModifiedBy>
  <dcterms:modified xsi:type="dcterms:W3CDTF">2025-09-13T11:32:48Z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FB315F0B552697E1E0E5C468808348D3_42</vt:lpwstr>
  </property>
</Properties>
</file>